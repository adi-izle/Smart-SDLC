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19839" w14:textId="4A1B926D" w:rsidR="00EC3B60" w:rsidRPr="00EC3B60" w:rsidRDefault="00EC3B60" w:rsidP="00EC3B60">
      <w:pPr>
        <w:pStyle w:val="Heading1"/>
        <w:rPr>
          <w:lang w:val="en-IN"/>
        </w:rPr>
      </w:pPr>
      <w:r>
        <w:rPr>
          <w:lang w:val="en-IN"/>
        </w:rPr>
        <w:t xml:space="preserve">             </w:t>
      </w:r>
      <w:proofErr w:type="spellStart"/>
      <w:r w:rsidRPr="00EC3B60">
        <w:rPr>
          <w:lang w:val="en-IN"/>
        </w:rPr>
        <w:t>SmartSDLC</w:t>
      </w:r>
      <w:proofErr w:type="spellEnd"/>
      <w:r w:rsidRPr="00EC3B60">
        <w:rPr>
          <w:lang w:val="en-IN"/>
        </w:rPr>
        <w:t xml:space="preserve"> – AI-Enhanced Software Development Lifecycle</w:t>
      </w:r>
    </w:p>
    <w:p w14:paraId="028FEB68" w14:textId="700BA4CC" w:rsidR="000E1059" w:rsidRDefault="00EC3B60">
      <w:pPr>
        <w:pStyle w:val="Heading1"/>
      </w:pPr>
      <w:r>
        <w:t xml:space="preserve">                                         </w:t>
      </w:r>
      <w:r w:rsidR="00000000">
        <w:t xml:space="preserve"> Project Documentation</w:t>
      </w:r>
    </w:p>
    <w:p w14:paraId="30B51BBB" w14:textId="5BD67D10" w:rsidR="00EC3B60" w:rsidRDefault="00EC3B60" w:rsidP="00EC3B60">
      <w:pPr>
        <w:pStyle w:val="Heading2"/>
      </w:pPr>
      <w:r>
        <w:t>1.</w:t>
      </w:r>
      <w:r w:rsidR="00000000">
        <w:t>Introduction</w:t>
      </w:r>
    </w:p>
    <w:p w14:paraId="6AFA4901" w14:textId="77777777" w:rsidR="00EC3B60" w:rsidRPr="00EC3B60" w:rsidRDefault="00EC3B60" w:rsidP="00EC3B60"/>
    <w:p w14:paraId="1BDEABF0" w14:textId="77777777" w:rsidR="00EC3B60" w:rsidRPr="00EC3B60" w:rsidRDefault="00000000" w:rsidP="00EC3B60">
      <w:pPr>
        <w:rPr>
          <w:b/>
          <w:bCs/>
          <w:lang w:val="en-IN"/>
        </w:rPr>
      </w:pPr>
      <w:r>
        <w:t xml:space="preserve">Project Title: </w:t>
      </w:r>
      <w:proofErr w:type="spellStart"/>
      <w:r w:rsidR="00EC3B60" w:rsidRPr="00EC3B60">
        <w:rPr>
          <w:b/>
          <w:bCs/>
          <w:lang w:val="en-IN"/>
        </w:rPr>
        <w:t>SmartSDLC</w:t>
      </w:r>
      <w:proofErr w:type="spellEnd"/>
      <w:r w:rsidR="00EC3B60" w:rsidRPr="00EC3B60">
        <w:rPr>
          <w:b/>
          <w:bCs/>
          <w:lang w:val="en-IN"/>
        </w:rPr>
        <w:t xml:space="preserve"> – AI-Enhanced Software Development Lifecycle</w:t>
      </w:r>
    </w:p>
    <w:p w14:paraId="4EE93740" w14:textId="04CCDE4D" w:rsidR="00EC3B60" w:rsidRPr="00EC3B60" w:rsidRDefault="00000000" w:rsidP="00EC3B60">
      <w:pPr>
        <w:rPr>
          <w:lang w:val="en-IN"/>
        </w:rPr>
      </w:pPr>
      <w:r>
        <w:br/>
      </w:r>
      <w:r>
        <w:br/>
      </w:r>
      <w:r w:rsidR="00EC3B60" w:rsidRPr="00EC3B60">
        <w:rPr>
          <w:b/>
          <w:bCs/>
          <w:lang w:val="en-IN"/>
        </w:rPr>
        <w:t>Team ID :</w:t>
      </w:r>
      <w:r w:rsidR="00EC3B60" w:rsidRPr="00EC3B60">
        <w:rPr>
          <w:lang w:val="en-IN"/>
        </w:rPr>
        <w:t> NM2025TMID03843</w:t>
      </w:r>
    </w:p>
    <w:p w14:paraId="63F978FA" w14:textId="77777777" w:rsidR="00EC3B60" w:rsidRPr="00EC3B60" w:rsidRDefault="00EC3B60" w:rsidP="00EC3B60">
      <w:pPr>
        <w:rPr>
          <w:lang w:val="en-IN"/>
        </w:rPr>
      </w:pPr>
      <w:r w:rsidRPr="00EC3B60">
        <w:rPr>
          <w:b/>
          <w:bCs/>
          <w:lang w:val="en-IN"/>
        </w:rPr>
        <w:t>Team Leader :</w:t>
      </w:r>
      <w:r w:rsidRPr="00EC3B60">
        <w:rPr>
          <w:lang w:val="en-IN"/>
        </w:rPr>
        <w:t> ADITHYAN E</w:t>
      </w:r>
    </w:p>
    <w:p w14:paraId="74A2E9C8" w14:textId="77777777" w:rsidR="00EC3B60" w:rsidRPr="00EC3B60" w:rsidRDefault="00EC3B60" w:rsidP="00EC3B60">
      <w:pPr>
        <w:rPr>
          <w:lang w:val="en-IN"/>
        </w:rPr>
      </w:pPr>
      <w:r w:rsidRPr="00EC3B60">
        <w:rPr>
          <w:b/>
          <w:bCs/>
          <w:lang w:val="en-IN"/>
        </w:rPr>
        <w:t>Team member :</w:t>
      </w:r>
      <w:r w:rsidRPr="00EC3B60">
        <w:rPr>
          <w:lang w:val="en-IN"/>
        </w:rPr>
        <w:t> Madhavan K</w:t>
      </w:r>
    </w:p>
    <w:p w14:paraId="28EF8B21" w14:textId="77777777" w:rsidR="00EC3B60" w:rsidRPr="00EC3B60" w:rsidRDefault="00EC3B60" w:rsidP="00EC3B60">
      <w:pPr>
        <w:rPr>
          <w:lang w:val="en-IN"/>
        </w:rPr>
      </w:pPr>
      <w:r w:rsidRPr="00EC3B60">
        <w:rPr>
          <w:b/>
          <w:bCs/>
          <w:lang w:val="en-IN"/>
        </w:rPr>
        <w:t>Team member :</w:t>
      </w:r>
      <w:r w:rsidRPr="00EC3B60">
        <w:rPr>
          <w:lang w:val="en-IN"/>
        </w:rPr>
        <w:t> AAROONRASHEETH A</w:t>
      </w:r>
    </w:p>
    <w:p w14:paraId="08B93301" w14:textId="77777777" w:rsidR="00EC3B60" w:rsidRPr="00EC3B60" w:rsidRDefault="00EC3B60" w:rsidP="00EC3B60">
      <w:pPr>
        <w:rPr>
          <w:lang w:val="en-IN"/>
        </w:rPr>
      </w:pPr>
      <w:r w:rsidRPr="00EC3B60">
        <w:rPr>
          <w:b/>
          <w:bCs/>
          <w:lang w:val="en-IN"/>
        </w:rPr>
        <w:t>Team member :</w:t>
      </w:r>
      <w:r w:rsidRPr="00EC3B60">
        <w:rPr>
          <w:lang w:val="en-IN"/>
        </w:rPr>
        <w:t> AJAY K</w:t>
      </w:r>
    </w:p>
    <w:p w14:paraId="40B47203" w14:textId="26AEF208" w:rsidR="000E1059" w:rsidRPr="00EC3B60" w:rsidRDefault="0000000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/>
      </w:r>
      <w:r w:rsidRPr="00EC3B6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/>
      </w:r>
      <w:r w:rsidRPr="00EC3B60">
        <w:t>Background &amp; Motivation</w:t>
      </w:r>
      <w:r>
        <w:br/>
        <w:t>The Software Development Life Cycle (SDLC) is a systematic process followed in software engineering to design, develop, and test high-quality software. However, traditional SDLC phases often involve manual tasks such as requirement analysis, bug fixing, and documentation, which can be time-consuming and prone to human error.</w:t>
      </w:r>
      <w:r>
        <w:br/>
      </w:r>
      <w:r>
        <w:br/>
        <w:t>With the rise of Generative AI and Large Language Models (LLMs), there is a great opportunity to automate and optimize SDLC activities, improving productivity and reducing costs.</w:t>
      </w:r>
      <w:r>
        <w:br/>
      </w:r>
      <w:r>
        <w:br/>
        <w:t>The Smart SDLC Assistant leverages AI models (IBM Granite LLM), machine learning, and natural language processing to accelerate development by automating:</w:t>
      </w:r>
      <w:r>
        <w:br/>
        <w:t>- Requirement analysis</w:t>
      </w:r>
      <w:r>
        <w:br/>
        <w:t>- Code generation in multiple languages</w:t>
      </w:r>
      <w:r>
        <w:br/>
        <w:t>- Bug fixing and code improvement</w:t>
      </w:r>
      <w:r>
        <w:br/>
        <w:t>- Summarization of project documents</w:t>
      </w:r>
      <w:r>
        <w:br/>
        <w:t>- Developer support through a chatbot interface</w:t>
      </w:r>
    </w:p>
    <w:p w14:paraId="6586B3DB" w14:textId="77777777" w:rsidR="000E1059" w:rsidRDefault="00000000">
      <w:pPr>
        <w:pStyle w:val="Heading2"/>
      </w:pPr>
      <w:r>
        <w:lastRenderedPageBreak/>
        <w:t>2. Purpose</w:t>
      </w:r>
    </w:p>
    <w:p w14:paraId="7BAEBF6F" w14:textId="77777777" w:rsidR="000E1059" w:rsidRDefault="00000000">
      <w:r>
        <w:t>The primary goal of the Smart SDLC Assistant is to support developers, testers, and project managers by providing an AI-driven environment for common SDLC tasks.</w:t>
      </w:r>
      <w:r>
        <w:br/>
      </w:r>
      <w:r>
        <w:br/>
        <w:t>Objectives:</w:t>
      </w:r>
      <w:r>
        <w:br/>
        <w:t>- Automate requirement analysis from documents or user input.</w:t>
      </w:r>
      <w:r>
        <w:br/>
        <w:t>- Generate multi-language source code based on requirements.</w:t>
      </w:r>
      <w:r>
        <w:br/>
        <w:t>- Provide an AI-powered bug fixer to detect and correct coding errors.</w:t>
      </w:r>
      <w:r>
        <w:br/>
        <w:t>- Summarize long documents into concise, actionable insights.</w:t>
      </w:r>
      <w:r>
        <w:br/>
        <w:t>- Enable interactive Q&amp;A through a conversational chatbot.</w:t>
      </w:r>
    </w:p>
    <w:p w14:paraId="79F2EE38" w14:textId="77777777" w:rsidR="000E1059" w:rsidRDefault="00000000">
      <w:pPr>
        <w:pStyle w:val="Heading2"/>
      </w:pPr>
      <w:r>
        <w:t>3. Key Features</w:t>
      </w:r>
    </w:p>
    <w:p w14:paraId="77A9E5EF" w14:textId="77777777" w:rsidR="000E1059" w:rsidRDefault="00000000">
      <w:r>
        <w:t>Requirement Analysis:</w:t>
      </w:r>
      <w:r>
        <w:br/>
        <w:t>- Key Point: Intelligent classification.</w:t>
      </w:r>
      <w:r>
        <w:br/>
        <w:t>- Functionality: Upload a PDF or enter requirements manually, and the assistant extracts functional and non-functional requirements.</w:t>
      </w:r>
      <w:r>
        <w:br/>
        <w:t>- Benefit: Saves time in manual documentation.</w:t>
      </w:r>
      <w:r>
        <w:br/>
      </w:r>
      <w:r>
        <w:br/>
        <w:t>Code Generation:</w:t>
      </w:r>
      <w:r>
        <w:br/>
        <w:t>- Key Point: Multi-language support.</w:t>
      </w:r>
      <w:r>
        <w:br/>
        <w:t>- Functionality: Generates clean, structured code in Python, Java, C++, JavaScript, C#, PHP, Go, and Rust.</w:t>
      </w:r>
      <w:r>
        <w:br/>
        <w:t>- Benefit: Accelerates prototyping and reduces development effort.</w:t>
      </w:r>
      <w:r>
        <w:br/>
      </w:r>
      <w:r>
        <w:br/>
        <w:t>Bug Fixer:</w:t>
      </w:r>
      <w:r>
        <w:br/>
        <w:t>- Key Point: Debugging automation.</w:t>
      </w:r>
      <w:r>
        <w:br/>
        <w:t>- Functionality: Detects syntax and logical errors in code snippets and provides corrected versions.</w:t>
      </w:r>
      <w:r>
        <w:br/>
        <w:t>- Benefit: Helps new developers quickly resolve issues without manual debugging.</w:t>
      </w:r>
      <w:r>
        <w:br/>
      </w:r>
      <w:r>
        <w:br/>
        <w:t>Summarizer:</w:t>
      </w:r>
      <w:r>
        <w:br/>
        <w:t>- Key Point: Information compression.</w:t>
      </w:r>
      <w:r>
        <w:br/>
        <w:t>- Functionality: Summarizes long PDF/text documents into concise insights.</w:t>
      </w:r>
      <w:r>
        <w:br/>
        <w:t>- Benefit: Assists project managers and developers in quickly understanding lengthy documents.</w:t>
      </w:r>
      <w:r>
        <w:br/>
      </w:r>
      <w:r>
        <w:br/>
        <w:t>Chatbot:</w:t>
      </w:r>
      <w:r>
        <w:br/>
        <w:t>- Key Point: Conversational AI.</w:t>
      </w:r>
      <w:r>
        <w:br/>
        <w:t>- Functionality: Provides real-time Q&amp;A on SDLC phases, programming concepts, or uploaded documents.</w:t>
      </w:r>
      <w:r>
        <w:br/>
        <w:t>- Benefit: Acts as a virtual assistant for developers.</w:t>
      </w:r>
    </w:p>
    <w:p w14:paraId="4BE6EAF3" w14:textId="77777777" w:rsidR="000E1059" w:rsidRDefault="00000000">
      <w:pPr>
        <w:pStyle w:val="Heading2"/>
      </w:pPr>
      <w:r>
        <w:lastRenderedPageBreak/>
        <w:t>4. System Architecture</w:t>
      </w:r>
    </w:p>
    <w:p w14:paraId="74D0401F" w14:textId="77777777" w:rsidR="000E1059" w:rsidRDefault="00000000">
      <w:r>
        <w:t>Frontend (Gradio UI):</w:t>
      </w:r>
      <w:r>
        <w:br/>
        <w:t>- Built using Gradio, offering a tabbed interface for easy navigation.</w:t>
      </w:r>
      <w:r>
        <w:br/>
        <w:t>- Tabs: Requirement Analysis, Code Generation, Bug Fixer, Summarizer, Chatbot.</w:t>
      </w:r>
      <w:r>
        <w:br/>
        <w:t>- Clean, user-friendly design for both technical and non-technical users.</w:t>
      </w:r>
      <w:r>
        <w:br/>
      </w:r>
      <w:r>
        <w:br/>
        <w:t>Backend (Python + Transformers):</w:t>
      </w:r>
      <w:r>
        <w:br/>
        <w:t>- Powered by IBM Granite LLM using Hugging Face Transformers.</w:t>
      </w:r>
      <w:r>
        <w:br/>
        <w:t>- Handles natural language understanding and generation tasks.</w:t>
      </w:r>
      <w:r>
        <w:br/>
        <w:t>- Executes text extraction, summarization, and response generation.</w:t>
      </w:r>
      <w:r>
        <w:br/>
      </w:r>
      <w:r>
        <w:br/>
        <w:t>Document Processing:</w:t>
      </w:r>
      <w:r>
        <w:br/>
        <w:t>- PyPDF2 extracts text from PDF documents.</w:t>
      </w:r>
      <w:r>
        <w:br/>
        <w:t>- Supports plain text inputs as well.</w:t>
      </w:r>
    </w:p>
    <w:p w14:paraId="7438C8EA" w14:textId="77777777" w:rsidR="000E1059" w:rsidRDefault="00000000">
      <w:pPr>
        <w:pStyle w:val="Heading2"/>
      </w:pPr>
      <w:r>
        <w:t>5. Setup Instructions</w:t>
      </w:r>
    </w:p>
    <w:p w14:paraId="4180A953" w14:textId="77777777" w:rsidR="000E1059" w:rsidRDefault="00000000">
      <w:r>
        <w:t>Prerequisites:</w:t>
      </w:r>
      <w:r>
        <w:br/>
        <w:t>- Python 3.9+</w:t>
      </w:r>
      <w:r>
        <w:br/>
        <w:t>- pip package manager</w:t>
      </w:r>
      <w:r>
        <w:br/>
        <w:t>- Installed libraries: transformers, torch, gradio, PyPDF2</w:t>
      </w:r>
      <w:r>
        <w:br/>
        <w:t>- Internet connection to fetch pretrained LLM models</w:t>
      </w:r>
      <w:r>
        <w:br/>
      </w:r>
      <w:r>
        <w:br/>
        <w:t>Installation Steps:</w:t>
      </w:r>
      <w:r>
        <w:br/>
        <w:t>1. Clone the repository.</w:t>
      </w:r>
      <w:r>
        <w:br/>
        <w:t>2. Install dependencies: pip install -r requirements.txt</w:t>
      </w:r>
      <w:r>
        <w:br/>
        <w:t>3. Run the application: python app.py</w:t>
      </w:r>
      <w:r>
        <w:br/>
        <w:t>4. Access the Gradio web interface at the URL displayed in the terminal.</w:t>
      </w:r>
    </w:p>
    <w:p w14:paraId="7FECB9C7" w14:textId="77777777" w:rsidR="000E1059" w:rsidRDefault="00000000">
      <w:pPr>
        <w:pStyle w:val="Heading2"/>
      </w:pPr>
      <w:r>
        <w:t>6. Folder Structure</w:t>
      </w:r>
    </w:p>
    <w:p w14:paraId="37A00553" w14:textId="77777777" w:rsidR="000E1059" w:rsidRDefault="00000000">
      <w:r>
        <w:t>smart_sdlc/</w:t>
      </w:r>
      <w:r>
        <w:br/>
        <w:t>│── app.py                 # Main Gradio application</w:t>
      </w:r>
      <w:r>
        <w:br/>
        <w:t>│── requirements.txt        # Dependencies</w:t>
      </w:r>
      <w:r>
        <w:br/>
        <w:t>│── docs/                   # Documentation files</w:t>
      </w:r>
      <w:r>
        <w:br/>
        <w:t>│── samples/                # Example input PDFs/text</w:t>
      </w:r>
      <w:r>
        <w:br/>
        <w:t>│── modules/</w:t>
      </w:r>
      <w:r>
        <w:br/>
        <w:t xml:space="preserve">    │── analyzer.py         # Requirement analysis logic</w:t>
      </w:r>
      <w:r>
        <w:br/>
        <w:t xml:space="preserve">    │── generator.py        # Code generation module</w:t>
      </w:r>
      <w:r>
        <w:br/>
        <w:t xml:space="preserve">    │── bugfixer.py         # Bug fixing logic</w:t>
      </w:r>
      <w:r>
        <w:br/>
        <w:t xml:space="preserve">    │── summarizer.py       # Summarizer functions</w:t>
      </w:r>
      <w:r>
        <w:br/>
        <w:t xml:space="preserve">    │── chatbot.py          # Chat assistant functions</w:t>
      </w:r>
    </w:p>
    <w:p w14:paraId="10F908B6" w14:textId="77777777" w:rsidR="000E1059" w:rsidRDefault="00000000">
      <w:pPr>
        <w:pStyle w:val="Heading2"/>
      </w:pPr>
      <w:r>
        <w:lastRenderedPageBreak/>
        <w:t>7. Running the Application</w:t>
      </w:r>
    </w:p>
    <w:p w14:paraId="3CCFF380" w14:textId="77777777" w:rsidR="000E1059" w:rsidRDefault="00000000">
      <w:r>
        <w:t>1. Launch the Gradio app.</w:t>
      </w:r>
      <w:r>
        <w:br/>
        <w:t>2. Select the appropriate tab:</w:t>
      </w:r>
      <w:r>
        <w:br/>
        <w:t xml:space="preserve">   - Upload or type requirements → get structured analysis.</w:t>
      </w:r>
      <w:r>
        <w:br/>
        <w:t xml:space="preserve">   - Provide requirement → generate code in selected language.</w:t>
      </w:r>
      <w:r>
        <w:br/>
        <w:t xml:space="preserve">   - Paste buggy code → get fixed output.</w:t>
      </w:r>
      <w:r>
        <w:br/>
        <w:t xml:space="preserve">   - Upload PDF → get summarized output.</w:t>
      </w:r>
      <w:r>
        <w:br/>
        <w:t xml:space="preserve">   - Chat → ask queries about SDLC or code.</w:t>
      </w:r>
      <w:r>
        <w:br/>
        <w:t>3. View real-time results directly in the UI.</w:t>
      </w:r>
    </w:p>
    <w:p w14:paraId="10BD56FC" w14:textId="77777777" w:rsidR="000E1059" w:rsidRDefault="00000000">
      <w:pPr>
        <w:pStyle w:val="Heading2"/>
      </w:pPr>
      <w:r>
        <w:t>8. API Endpoints (Optional Future Extension)</w:t>
      </w:r>
    </w:p>
    <w:p w14:paraId="4ABEC116" w14:textId="77777777" w:rsidR="000E1059" w:rsidRDefault="00000000">
      <w:r>
        <w:t>- POST /analyze-requirements → Returns functional &amp; non-functional requirements.</w:t>
      </w:r>
      <w:r>
        <w:br/>
        <w:t>- POST /generate-code → Generates code based on user input.</w:t>
      </w:r>
      <w:r>
        <w:br/>
        <w:t>- POST /fix-code → Returns corrected version of buggy code.</w:t>
      </w:r>
      <w:r>
        <w:br/>
        <w:t>- POST /summarize → Summarizes uploaded text/PDF.</w:t>
      </w:r>
      <w:r>
        <w:br/>
        <w:t>- POST /chat → Returns chatbot response.</w:t>
      </w:r>
    </w:p>
    <w:p w14:paraId="13024408" w14:textId="77777777" w:rsidR="000E1059" w:rsidRDefault="00000000">
      <w:pPr>
        <w:pStyle w:val="Heading2"/>
      </w:pPr>
      <w:r>
        <w:t>9. Security Considerations</w:t>
      </w:r>
    </w:p>
    <w:p w14:paraId="58F8B4FB" w14:textId="77777777" w:rsidR="000E1059" w:rsidRDefault="00000000">
      <w:r>
        <w:t>- Current version runs in open environment for testing.</w:t>
      </w:r>
      <w:r>
        <w:br/>
        <w:t>- Future enhancements:</w:t>
      </w:r>
      <w:r>
        <w:br/>
        <w:t xml:space="preserve">  - JWT-based authentication.</w:t>
      </w:r>
      <w:r>
        <w:br/>
        <w:t xml:space="preserve">  - Role-based access (Admin, Developer, Tester).</w:t>
      </w:r>
      <w:r>
        <w:br/>
        <w:t xml:space="preserve">  - API key protection for backend endpoints.</w:t>
      </w:r>
    </w:p>
    <w:p w14:paraId="5843E55D" w14:textId="77777777" w:rsidR="000E1059" w:rsidRDefault="00000000">
      <w:pPr>
        <w:pStyle w:val="Heading2"/>
      </w:pPr>
      <w:r>
        <w:t>10. Testing</w:t>
      </w:r>
    </w:p>
    <w:p w14:paraId="3FC2F501" w14:textId="77777777" w:rsidR="000E1059" w:rsidRDefault="00000000">
      <w:r>
        <w:t>- Unit Testing: Validated core modules like requirement extraction and summarizer.</w:t>
      </w:r>
      <w:r>
        <w:br/>
        <w:t>- API Testing: Verified endpoints with Swagger/Postman (planned).</w:t>
      </w:r>
      <w:r>
        <w:br/>
        <w:t>- Manual Testing: Checked file uploads, code generation accuracy, and chatbot responses.</w:t>
      </w:r>
      <w:r>
        <w:br/>
        <w:t>- Edge Cases: Handled large files, malformed inputs, and incorrect code formats.</w:t>
      </w:r>
    </w:p>
    <w:p w14:paraId="47339178" w14:textId="3397F58E" w:rsidR="00AC2830" w:rsidRDefault="00AC2830" w:rsidP="00AC2830">
      <w:pPr>
        <w:pStyle w:val="Heading2"/>
      </w:pPr>
      <w:r>
        <w:t>1</w:t>
      </w:r>
      <w:r>
        <w:t>1</w:t>
      </w:r>
      <w:r>
        <w:t>.Screenshot</w:t>
      </w:r>
    </w:p>
    <w:p w14:paraId="5F36DD30" w14:textId="1847DEC5" w:rsidR="00AC2830" w:rsidRDefault="00CD39F8" w:rsidP="00AC2830">
      <w:r>
        <w:rPr>
          <w:noProof/>
        </w:rPr>
        <w:drawing>
          <wp:inline distT="0" distB="0" distL="0" distR="0" wp14:anchorId="1839E3C4" wp14:editId="770042EE">
            <wp:extent cx="3901440" cy="2191850"/>
            <wp:effectExtent l="0" t="0" r="3810" b="0"/>
            <wp:docPr id="13869440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44009" name="Picture 13869440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0937" cy="22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6EA9" w14:textId="54D01996" w:rsidR="00AC2830" w:rsidRPr="00AC2830" w:rsidRDefault="00CD39F8" w:rsidP="00AC2830">
      <w:r>
        <w:rPr>
          <w:noProof/>
        </w:rPr>
        <w:lastRenderedPageBreak/>
        <w:drawing>
          <wp:inline distT="0" distB="0" distL="0" distR="0" wp14:anchorId="120705EB" wp14:editId="21743170">
            <wp:extent cx="2560320" cy="1440180"/>
            <wp:effectExtent l="0" t="0" r="0" b="7620"/>
            <wp:docPr id="6780543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54334" name="Picture 6780543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909" cy="144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960761" wp14:editId="4DBAF0C0">
            <wp:extent cx="2575560" cy="1448753"/>
            <wp:effectExtent l="0" t="0" r="0" b="0"/>
            <wp:docPr id="17278607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60726" name="Picture 17278607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030" cy="14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3045" w14:textId="77777777" w:rsidR="00AC2830" w:rsidRDefault="00AC2830"/>
    <w:p w14:paraId="353E077F" w14:textId="02CAB618" w:rsidR="000E1059" w:rsidRDefault="00000000">
      <w:pPr>
        <w:pStyle w:val="Heading2"/>
      </w:pPr>
      <w:r>
        <w:t>1</w:t>
      </w:r>
      <w:r w:rsidR="00AC2830">
        <w:t>2</w:t>
      </w:r>
      <w:r>
        <w:t>. Known Issues</w:t>
      </w:r>
    </w:p>
    <w:p w14:paraId="27B26EB3" w14:textId="77777777" w:rsidR="000E1059" w:rsidRDefault="00000000">
      <w:r>
        <w:t>- Sometimes long responses are truncated due to model token limits.</w:t>
      </w:r>
      <w:r>
        <w:br/>
        <w:t>- PDF text extraction may miss formatting or images.</w:t>
      </w:r>
      <w:r>
        <w:br/>
        <w:t>- Requires stable internet connection for model loading.</w:t>
      </w:r>
    </w:p>
    <w:p w14:paraId="034DA186" w14:textId="006F9F17" w:rsidR="000E1059" w:rsidRDefault="00000000">
      <w:pPr>
        <w:pStyle w:val="Heading2"/>
      </w:pPr>
      <w:r>
        <w:t>1</w:t>
      </w:r>
      <w:r w:rsidR="00AC2830">
        <w:t>3</w:t>
      </w:r>
      <w:r>
        <w:t>. Future Enhancements</w:t>
      </w:r>
    </w:p>
    <w:p w14:paraId="28766664" w14:textId="487ECFE0" w:rsidR="00EC3B60" w:rsidRDefault="00000000">
      <w:r>
        <w:t>- Integration with Jira/GitHub for automatic ticket generation.</w:t>
      </w:r>
      <w:r>
        <w:br/>
        <w:t>- Support for test case generation based on requirements.</w:t>
      </w:r>
      <w:r>
        <w:br/>
        <w:t>- Deployment as a cloud API with scalable architecture.</w:t>
      </w:r>
      <w:r>
        <w:br/>
        <w:t>- Adding multi-modal input (images, diagrams).</w:t>
      </w:r>
    </w:p>
    <w:p w14:paraId="57B5E126" w14:textId="36A04447" w:rsidR="000E1059" w:rsidRDefault="00000000">
      <w:pPr>
        <w:pStyle w:val="Heading2"/>
      </w:pPr>
      <w:r>
        <w:t>1</w:t>
      </w:r>
      <w:r w:rsidR="00AC2830">
        <w:t>3</w:t>
      </w:r>
      <w:r>
        <w:t>. Conclusion</w:t>
      </w:r>
    </w:p>
    <w:p w14:paraId="778B4D49" w14:textId="77777777" w:rsidR="000E1059" w:rsidRDefault="00000000">
      <w:r>
        <w:t>The Smart SDLC Assistant showcases how AI can transform traditional software engineering practices by automating requirement analysis, code generation, debugging, and documentation. With further enhancements, it can evolve into a full-fledged development assistant, reducing human effort and accelerating delivery in software projects.</w:t>
      </w:r>
    </w:p>
    <w:p w14:paraId="4337157E" w14:textId="77777777" w:rsidR="00CD39F8" w:rsidRDefault="00CD39F8"/>
    <w:p w14:paraId="7F2CCE45" w14:textId="74F21F2E" w:rsidR="00CD39F8" w:rsidRPr="00CD39F8" w:rsidRDefault="00CD39F8" w:rsidP="00CD39F8">
      <w:pPr>
        <w:pStyle w:val="Heading2"/>
      </w:pPr>
      <w:r>
        <w:t>Project demo video link:</w:t>
      </w:r>
    </w:p>
    <w:p w14:paraId="44F31AD4" w14:textId="35F6232A" w:rsidR="00CD39F8" w:rsidRDefault="00CD39F8">
      <w:hyperlink r:id="rId9" w:history="1">
        <w:r w:rsidRPr="00EB1051">
          <w:rPr>
            <w:rStyle w:val="Hyperlink"/>
          </w:rPr>
          <w:t>https://drive.google.com/file/d/148kJocHo5LHQFacr9tS9RCRGA17_4R-n/view?usp=drive_link</w:t>
        </w:r>
      </w:hyperlink>
      <w:r>
        <w:t xml:space="preserve"> </w:t>
      </w:r>
    </w:p>
    <w:sectPr w:rsidR="00CD39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673708E"/>
    <w:multiLevelType w:val="hybridMultilevel"/>
    <w:tmpl w:val="EEEED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654642">
    <w:abstractNumId w:val="8"/>
  </w:num>
  <w:num w:numId="2" w16cid:durableId="1574781482">
    <w:abstractNumId w:val="6"/>
  </w:num>
  <w:num w:numId="3" w16cid:durableId="2010906626">
    <w:abstractNumId w:val="5"/>
  </w:num>
  <w:num w:numId="4" w16cid:durableId="2065592492">
    <w:abstractNumId w:val="4"/>
  </w:num>
  <w:num w:numId="5" w16cid:durableId="2019189106">
    <w:abstractNumId w:val="7"/>
  </w:num>
  <w:num w:numId="6" w16cid:durableId="2105177904">
    <w:abstractNumId w:val="3"/>
  </w:num>
  <w:num w:numId="7" w16cid:durableId="66655158">
    <w:abstractNumId w:val="2"/>
  </w:num>
  <w:num w:numId="8" w16cid:durableId="107045824">
    <w:abstractNumId w:val="1"/>
  </w:num>
  <w:num w:numId="9" w16cid:durableId="1001736064">
    <w:abstractNumId w:val="0"/>
  </w:num>
  <w:num w:numId="10" w16cid:durableId="1514150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1059"/>
    <w:rsid w:val="00115422"/>
    <w:rsid w:val="0015074B"/>
    <w:rsid w:val="0029639D"/>
    <w:rsid w:val="00326F90"/>
    <w:rsid w:val="00504A30"/>
    <w:rsid w:val="00AA1D8D"/>
    <w:rsid w:val="00AC2830"/>
    <w:rsid w:val="00B47730"/>
    <w:rsid w:val="00CB0664"/>
    <w:rsid w:val="00CD39F8"/>
    <w:rsid w:val="00EC3B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592948"/>
  <w14:defaultImageDpi w14:val="300"/>
  <w15:docId w15:val="{B22A5954-B6F0-46C0-A58A-9414E462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C3B6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39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9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48kJocHo5LHQFacr9tS9RCRGA17_4R-n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Adithyan E</cp:lastModifiedBy>
  <cp:revision>2</cp:revision>
  <dcterms:created xsi:type="dcterms:W3CDTF">2025-09-11T07:22:00Z</dcterms:created>
  <dcterms:modified xsi:type="dcterms:W3CDTF">2025-09-11T07:22:00Z</dcterms:modified>
  <cp:category/>
</cp:coreProperties>
</file>